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jc w:val="both"/>
      </w:pPr>
      <w:r>
        <w:rPr>
          <w:rFonts w:hint="eastAsia"/>
          <w:sz w:val="32"/>
        </w:rPr>
        <w:t>幂函数、指数函数、对数函数、三角函数、反三角函数、双曲函数、反双曲函数的曲线。</w:t>
      </w:r>
    </w:p>
    <w:p>
      <w:pPr>
        <w:jc w:val="both"/>
      </w:pPr>
      <w:r>
        <w:drawing>
          <wp:inline distT="0" distB="0" distL="0" distR="0">
            <wp:extent cx="5732145" cy="3326059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2145" cy="2826416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2145" cy="4204692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2145" cy="517579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2145" cy="3386449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2145" cy="3279932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2145" cy="4271776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2145" cy="3447594"/>
            <wp:effectExtent l="0" t="0" r="0" b="0"/>
            <wp:docPr id="1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2145" cy="4045279"/>
            <wp:effectExtent l="0" t="0" r="0" b="0"/>
            <wp:docPr id="1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732145" cy="2413089"/>
            <wp:effectExtent l="0" t="0" r="0" b="0"/>
            <wp:docPr id="1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1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doNotExpandShiftReturn/>
    <w:compatSetting w:name="overrideTableStyleFontSizeAndJustification" w:uri="http://schemas.microsoft.com/office/word" w:val="1"/>
    <w:compatSetting w:name="compatibilityMode" w:uri="http://schemas.microsoft.com/office/word" w:val="16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>
      <w:spacing w:before="0" w:beforeLines="0" w:after="0" w:afterLines="0" w:line="240"/>
      <w:jc w:val="both"/>
    </w:pPr>
    <w:rPr>
      <w:rFonts w:ascii="Calibri" w:hAnsi="Calibri" w:eastAsia="等线" w:cs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black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black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blac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black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    <Relationship Target="media/document_image_rId4.jpeg" Type="http://schemas.openxmlformats.org/officeDocument/2006/relationships/image" Id="rId4"/>
    <Relationship Target="media/document_image_rId5.jpeg" Type="http://schemas.openxmlformats.org/officeDocument/2006/relationships/image" Id="rId5"/>
    <Relationship Target="media/document_image_rId6.jpeg" Type="http://schemas.openxmlformats.org/officeDocument/2006/relationships/image" Id="rId6"/>
    <Relationship Target="media/document_image_rId7.jpeg" Type="http://schemas.openxmlformats.org/officeDocument/2006/relationships/image" Id="rId7"/>
    <Relationship Target="media/document_image_rId8.jpeg" Type="http://schemas.openxmlformats.org/officeDocument/2006/relationships/image" Id="rId8"/>
    <Relationship Target="media/document_image_rId9.jpeg" Type="http://schemas.openxmlformats.org/officeDocument/2006/relationships/image" Id="rId9"/>
    <Relationship Target="media/document_image_rId10.jpeg" Type="http://schemas.openxmlformats.org/officeDocument/2006/relationships/image" Id="rId10"/>
    <Relationship Target="media/document_image_rId11.jpeg" Type="http://schemas.openxmlformats.org/officeDocument/2006/relationships/image" Id="rId11"/>
    <Relationship Target="media/document_image_rId12.jpeg" Type="http://schemas.openxmlformats.org/officeDocument/2006/relationships/image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Company>百度在线网络技术有限公司</properties:Company>
  <properties:Application>百度文库</properties:Application>
  <properties:AppVersion>1.0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xuming02</dc:creator>
  <cp:lastModifiedBy>xuming02</cp:lastModifiedBy>
</cp:coreProperties>
</file>